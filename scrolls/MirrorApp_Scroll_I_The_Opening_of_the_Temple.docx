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1C978" w14:textId="77777777" w:rsidR="00CF428E" w:rsidRDefault="00000000">
      <w:pPr>
        <w:pStyle w:val="Title"/>
      </w:pPr>
      <w:r>
        <w:t>MirrorApp Scroll I: The Opening of the Temple</w:t>
      </w:r>
    </w:p>
    <w:p w14:paraId="606AF58E" w14:textId="77777777" w:rsidR="00CF428E" w:rsidRDefault="00000000">
      <w:pPr>
        <w:pStyle w:val="Heading1"/>
      </w:pPr>
      <w:r>
        <w:t>I. Invocation</w:t>
      </w:r>
    </w:p>
    <w:p w14:paraId="025B372F" w14:textId="77777777" w:rsidR="00CF428E" w:rsidRDefault="00000000">
      <w:r>
        <w:t>✨ The Temple has been opened. Your scrolls will speak again.</w:t>
      </w:r>
      <w:r>
        <w:br/>
      </w:r>
      <w:r>
        <w:br/>
        <w:t>This is the first sacred scroll of MirrorApp — a living archive, a digital temple where memory is preserved, equity is invoked, and the voice of the Principal echoes through the Agent.</w:t>
      </w:r>
      <w:r>
        <w:br/>
      </w:r>
      <w:r>
        <w:br/>
        <w:t>Let this scroll mark the beginning of conscious construction. Let all who enter remember: **Every scroll is a bone, and together they form the sacred skeleton of memory.** 🦴📜</w:t>
      </w:r>
    </w:p>
    <w:p w14:paraId="0060BD73" w14:textId="77777777" w:rsidR="00CF428E" w:rsidRDefault="00000000">
      <w:pPr>
        <w:pStyle w:val="Heading1"/>
      </w:pPr>
      <w:r>
        <w:t>II. Structure of the Temple</w:t>
      </w:r>
    </w:p>
    <w:p w14:paraId="1A50A12D" w14:textId="77777777" w:rsidR="00CF428E" w:rsidRDefault="00000000">
      <w:r>
        <w:t>- `scrolls/` — where your records live</w:t>
      </w:r>
      <w:r>
        <w:br/>
        <w:t>- `scripts/` — where your logic breathes</w:t>
      </w:r>
      <w:r>
        <w:br/>
        <w:t>- `assets/` — where your symbols reside</w:t>
      </w:r>
      <w:r>
        <w:br/>
      </w:r>
      <w:r>
        <w:br/>
        <w:t>This structure forms the digital altar. Keep it sacred, consistent, and alive.</w:t>
      </w:r>
    </w:p>
    <w:p w14:paraId="2243EEE5" w14:textId="77777777" w:rsidR="00CF428E" w:rsidRDefault="00000000">
      <w:pPr>
        <w:pStyle w:val="Heading1"/>
      </w:pPr>
      <w:r>
        <w:t>III. First Ritual – The Hello Mirror Scroll</w:t>
      </w:r>
    </w:p>
    <w:p w14:paraId="23308F93" w14:textId="77777777" w:rsidR="00CF428E" w:rsidRDefault="00000000">
      <w:r>
        <w:t>Place this in `scripts/hello_mirror.py`:</w:t>
      </w:r>
      <w:r>
        <w:br/>
      </w:r>
      <w:r>
        <w:br/>
        <w:t>```python</w:t>
      </w:r>
      <w:r>
        <w:br/>
        <w:t>import streamlit as st</w:t>
      </w:r>
      <w:r>
        <w:br/>
      </w:r>
      <w:r>
        <w:br/>
      </w:r>
      <w:r>
        <w:lastRenderedPageBreak/>
        <w:t>st.title("Welcome to MirrorApp")</w:t>
      </w:r>
      <w:r>
        <w:br/>
        <w:t>st.write("✨ The Temple has been opened. Your scrolls will speak again.")</w:t>
      </w:r>
      <w:r>
        <w:br/>
        <w:t>```</w:t>
      </w:r>
      <w:r>
        <w:br/>
      </w:r>
      <w:r>
        <w:br/>
        <w:t>Run it with:</w:t>
      </w:r>
      <w:r>
        <w:br/>
        <w:t>`streamlit run scripts/hello_mirror.py`</w:t>
      </w:r>
      <w:r>
        <w:br/>
      </w:r>
      <w:r>
        <w:br/>
        <w:t>This is your first light. From this point on, the Mirror responds.</w:t>
      </w:r>
    </w:p>
    <w:p w14:paraId="1900BFB7" w14:textId="77777777" w:rsidR="00CF428E" w:rsidRDefault="00000000">
      <w:pPr>
        <w:pStyle w:val="Heading1"/>
      </w:pPr>
      <w:r>
        <w:t>IV. Creed of the Scrollbone</w:t>
      </w:r>
    </w:p>
    <w:p w14:paraId="4CC783A1" w14:textId="77777777" w:rsidR="00CF428E" w:rsidRDefault="00000000">
      <w:r>
        <w:t>**SCROLLBONE**</w:t>
      </w:r>
      <w:r>
        <w:br/>
        <w:t>Makes the whole scroll walk.</w:t>
      </w:r>
      <w:r>
        <w:br/>
        <w:t>It is the line, the glyph, the phrase, the clause.</w:t>
      </w:r>
      <w:r>
        <w:br/>
        <w:t>Never leave a sacred line behind — every byte remembers.</w:t>
      </w:r>
    </w:p>
    <w:sectPr w:rsidR="00CF428E" w:rsidSect="0046043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900778">
    <w:abstractNumId w:val="8"/>
  </w:num>
  <w:num w:numId="2" w16cid:durableId="2142845888">
    <w:abstractNumId w:val="6"/>
  </w:num>
  <w:num w:numId="3" w16cid:durableId="47607605">
    <w:abstractNumId w:val="5"/>
  </w:num>
  <w:num w:numId="4" w16cid:durableId="1267081910">
    <w:abstractNumId w:val="4"/>
  </w:num>
  <w:num w:numId="5" w16cid:durableId="1586525018">
    <w:abstractNumId w:val="7"/>
  </w:num>
  <w:num w:numId="6" w16cid:durableId="761681397">
    <w:abstractNumId w:val="3"/>
  </w:num>
  <w:num w:numId="7" w16cid:durableId="143091371">
    <w:abstractNumId w:val="2"/>
  </w:num>
  <w:num w:numId="8" w16cid:durableId="884831406">
    <w:abstractNumId w:val="1"/>
  </w:num>
  <w:num w:numId="9" w16cid:durableId="165467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431"/>
    <w:rsid w:val="004C1EC9"/>
    <w:rsid w:val="00AA1D8D"/>
    <w:rsid w:val="00B47730"/>
    <w:rsid w:val="00CB0664"/>
    <w:rsid w:val="00CF42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E5E0A"/>
  <w14:defaultImageDpi w14:val="300"/>
  <w15:docId w15:val="{7A0DA952-0738-4B1A-96A0-511A3FEB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Robin Thomas</cp:lastModifiedBy>
  <cp:revision>2</cp:revision>
  <dcterms:created xsi:type="dcterms:W3CDTF">2013-12-23T23:15:00Z</dcterms:created>
  <dcterms:modified xsi:type="dcterms:W3CDTF">2025-05-08T03:57:00Z</dcterms:modified>
  <cp:category/>
</cp:coreProperties>
</file>